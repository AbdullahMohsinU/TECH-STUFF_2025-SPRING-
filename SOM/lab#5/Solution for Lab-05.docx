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F65BB" w14:textId="1639DA46" w:rsidR="00391343" w:rsidRPr="00391343" w:rsidRDefault="00391343" w:rsidP="00391343">
      <w:pPr>
        <w:rPr>
          <w:b/>
          <w:bCs/>
          <w:sz w:val="32"/>
          <w:szCs w:val="32"/>
        </w:rPr>
      </w:pPr>
      <w:r w:rsidRPr="00391343">
        <w:rPr>
          <w:b/>
          <w:bCs/>
          <w:sz w:val="32"/>
          <w:szCs w:val="32"/>
        </w:rPr>
        <w:t>Solution for Lab#0</w:t>
      </w:r>
      <w:r w:rsidRPr="00391343">
        <w:rPr>
          <w:b/>
          <w:bCs/>
          <w:sz w:val="32"/>
          <w:szCs w:val="32"/>
        </w:rPr>
        <w:t>5</w:t>
      </w:r>
      <w:r w:rsidRPr="00391343">
        <w:rPr>
          <w:b/>
          <w:bCs/>
          <w:sz w:val="32"/>
          <w:szCs w:val="32"/>
        </w:rPr>
        <w:t>:</w:t>
      </w:r>
    </w:p>
    <w:p w14:paraId="375CC6A1" w14:textId="77777777" w:rsidR="00A22647" w:rsidRPr="00391343" w:rsidRDefault="00000000">
      <w:pPr>
        <w:pStyle w:val="Heading1"/>
        <w:rPr>
          <w:color w:val="auto"/>
        </w:rPr>
      </w:pPr>
      <w:r w:rsidRPr="00391343">
        <w:rPr>
          <w:color w:val="auto"/>
        </w:rPr>
        <w:t>Observations: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17"/>
        <w:gridCol w:w="1931"/>
        <w:gridCol w:w="1970"/>
        <w:gridCol w:w="1892"/>
      </w:tblGrid>
      <w:tr w:rsidR="00A22647" w14:paraId="7BF5752C" w14:textId="77777777" w:rsidTr="00391343">
        <w:tc>
          <w:tcPr>
            <w:tcW w:w="2160" w:type="dxa"/>
          </w:tcPr>
          <w:p w14:paraId="7D3CD598" w14:textId="77777777" w:rsidR="00A22647" w:rsidRDefault="00000000">
            <w:r>
              <w:t>Metric Name</w:t>
            </w:r>
          </w:p>
        </w:tc>
        <w:tc>
          <w:tcPr>
            <w:tcW w:w="2160" w:type="dxa"/>
          </w:tcPr>
          <w:p w14:paraId="21DB1085" w14:textId="77777777" w:rsidR="00A22647" w:rsidRDefault="00000000">
            <w:r>
              <w:t>Value</w:t>
            </w:r>
          </w:p>
        </w:tc>
        <w:tc>
          <w:tcPr>
            <w:tcW w:w="2160" w:type="dxa"/>
          </w:tcPr>
          <w:p w14:paraId="6C159229" w14:textId="77777777" w:rsidR="00A22647" w:rsidRDefault="00000000">
            <w:r>
              <w:t>Time Stamp</w:t>
            </w:r>
          </w:p>
        </w:tc>
        <w:tc>
          <w:tcPr>
            <w:tcW w:w="2160" w:type="dxa"/>
          </w:tcPr>
          <w:p w14:paraId="1295128D" w14:textId="77777777" w:rsidR="00A22647" w:rsidRDefault="00000000">
            <w:r>
              <w:t>Description</w:t>
            </w:r>
          </w:p>
        </w:tc>
      </w:tr>
      <w:tr w:rsidR="00A22647" w14:paraId="00291D10" w14:textId="77777777" w:rsidTr="00391343">
        <w:tc>
          <w:tcPr>
            <w:tcW w:w="2160" w:type="dxa"/>
          </w:tcPr>
          <w:p w14:paraId="129D23E8" w14:textId="77777777" w:rsidR="00A22647" w:rsidRDefault="00000000">
            <w:r>
              <w:t>node_cpu_seconds_total</w:t>
            </w:r>
          </w:p>
        </w:tc>
        <w:tc>
          <w:tcPr>
            <w:tcW w:w="2160" w:type="dxa"/>
          </w:tcPr>
          <w:p w14:paraId="317725C4" w14:textId="77777777" w:rsidR="00A22647" w:rsidRDefault="00000000">
            <w:r>
              <w:t>35421.25</w:t>
            </w:r>
          </w:p>
        </w:tc>
        <w:tc>
          <w:tcPr>
            <w:tcW w:w="2160" w:type="dxa"/>
          </w:tcPr>
          <w:p w14:paraId="42F0A9AB" w14:textId="77777777" w:rsidR="00A22647" w:rsidRDefault="00000000">
            <w:r>
              <w:t>2025-04-06T10:20:00Z</w:t>
            </w:r>
          </w:p>
        </w:tc>
        <w:tc>
          <w:tcPr>
            <w:tcW w:w="2160" w:type="dxa"/>
          </w:tcPr>
          <w:p w14:paraId="25A9DA51" w14:textId="77777777" w:rsidR="00A22647" w:rsidRDefault="00000000">
            <w:r>
              <w:t>Total CPU time in secs</w:t>
            </w:r>
          </w:p>
        </w:tc>
      </w:tr>
      <w:tr w:rsidR="00A22647" w14:paraId="22288FB4" w14:textId="77777777" w:rsidTr="00391343">
        <w:tc>
          <w:tcPr>
            <w:tcW w:w="2160" w:type="dxa"/>
          </w:tcPr>
          <w:p w14:paraId="444C94CD" w14:textId="77777777" w:rsidR="00A22647" w:rsidRDefault="00000000">
            <w:r>
              <w:t>node_memory_Active_bytes</w:t>
            </w:r>
          </w:p>
        </w:tc>
        <w:tc>
          <w:tcPr>
            <w:tcW w:w="2160" w:type="dxa"/>
          </w:tcPr>
          <w:p w14:paraId="48F559D6" w14:textId="77777777" w:rsidR="00A22647" w:rsidRDefault="00000000">
            <w:r>
              <w:t>8723942400</w:t>
            </w:r>
          </w:p>
        </w:tc>
        <w:tc>
          <w:tcPr>
            <w:tcW w:w="2160" w:type="dxa"/>
          </w:tcPr>
          <w:p w14:paraId="0784350C" w14:textId="77777777" w:rsidR="00A22647" w:rsidRDefault="00000000">
            <w:r>
              <w:t>2025-04-06T10:20:10Z</w:t>
            </w:r>
          </w:p>
        </w:tc>
        <w:tc>
          <w:tcPr>
            <w:tcW w:w="2160" w:type="dxa"/>
          </w:tcPr>
          <w:p w14:paraId="75F3B9B7" w14:textId="77777777" w:rsidR="00A22647" w:rsidRDefault="00000000">
            <w:r>
              <w:t>Active memory in bytes</w:t>
            </w:r>
          </w:p>
        </w:tc>
      </w:tr>
      <w:tr w:rsidR="00A22647" w14:paraId="4E6A45D7" w14:textId="77777777" w:rsidTr="00391343">
        <w:tc>
          <w:tcPr>
            <w:tcW w:w="2160" w:type="dxa"/>
          </w:tcPr>
          <w:p w14:paraId="091DA75D" w14:textId="77777777" w:rsidR="00A22647" w:rsidRDefault="00000000">
            <w:r>
              <w:t>up</w:t>
            </w:r>
          </w:p>
        </w:tc>
        <w:tc>
          <w:tcPr>
            <w:tcW w:w="2160" w:type="dxa"/>
          </w:tcPr>
          <w:p w14:paraId="51AA4C63" w14:textId="77777777" w:rsidR="00A22647" w:rsidRDefault="00000000">
            <w:r>
              <w:t>1</w:t>
            </w:r>
          </w:p>
        </w:tc>
        <w:tc>
          <w:tcPr>
            <w:tcW w:w="2160" w:type="dxa"/>
          </w:tcPr>
          <w:p w14:paraId="0D415540" w14:textId="77777777" w:rsidR="00A22647" w:rsidRDefault="00000000">
            <w:r>
              <w:t>2025-04-06T10:20:15Z</w:t>
            </w:r>
          </w:p>
        </w:tc>
        <w:tc>
          <w:tcPr>
            <w:tcW w:w="2160" w:type="dxa"/>
          </w:tcPr>
          <w:p w14:paraId="1E701F37" w14:textId="77777777" w:rsidR="00A22647" w:rsidRDefault="00000000">
            <w:r>
              <w:t>Indicates target is UP</w:t>
            </w:r>
          </w:p>
        </w:tc>
      </w:tr>
    </w:tbl>
    <w:p w14:paraId="5E06202C" w14:textId="77777777" w:rsidR="00A22647" w:rsidRPr="00391343" w:rsidRDefault="00000000">
      <w:pPr>
        <w:pStyle w:val="Heading1"/>
        <w:rPr>
          <w:color w:val="auto"/>
        </w:rPr>
      </w:pPr>
      <w:r w:rsidRPr="00391343">
        <w:rPr>
          <w:color w:val="auto"/>
        </w:rPr>
        <w:t>Result:</w:t>
      </w:r>
    </w:p>
    <w:p w14:paraId="2C0D145F" w14:textId="77777777" w:rsidR="00A22647" w:rsidRDefault="00000000">
      <w:r>
        <w:t>Prometheus was successfully installed and configured. Using Node Exporter, we monitored system performance metrics including CPU usage and memory status. The data was visualized in the Prometheus web interface using PromQL queries. Optional Grafana integration was available for enhanced visualization.</w:t>
      </w:r>
    </w:p>
    <w:p w14:paraId="0CD358EE" w14:textId="77777777" w:rsidR="00A22647" w:rsidRPr="00391343" w:rsidRDefault="00000000">
      <w:pPr>
        <w:pStyle w:val="Heading1"/>
        <w:rPr>
          <w:color w:val="000000" w:themeColor="text1"/>
        </w:rPr>
      </w:pPr>
      <w:r w:rsidRPr="00391343">
        <w:rPr>
          <w:color w:val="000000" w:themeColor="text1"/>
        </w:rPr>
        <w:t>Viva Questions – Answered:</w:t>
      </w:r>
    </w:p>
    <w:p w14:paraId="230762D4" w14:textId="77777777" w:rsidR="00A22647" w:rsidRDefault="00000000">
      <w:pPr>
        <w:pStyle w:val="ListBullet"/>
      </w:pPr>
      <w:r>
        <w:t>Q: What is Prometheus used for?</w:t>
      </w:r>
    </w:p>
    <w:p w14:paraId="6D67139D" w14:textId="77777777" w:rsidR="00A22647" w:rsidRDefault="00000000">
      <w:r>
        <w:t>A: Prometheus is used for monitoring and alerting. It collects, stores, and visualizes time-series metrics data from targets like servers or containers.</w:t>
      </w:r>
    </w:p>
    <w:p w14:paraId="26685B82" w14:textId="77777777" w:rsidR="00A22647" w:rsidRDefault="00000000">
      <w:pPr>
        <w:pStyle w:val="ListBullet"/>
      </w:pPr>
      <w:r>
        <w:t>Q: What is a time-series database?</w:t>
      </w:r>
    </w:p>
    <w:p w14:paraId="0C8B4C3E" w14:textId="77777777" w:rsidR="00A22647" w:rsidRDefault="00000000">
      <w:r>
        <w:t>A: A time-series database stores data points indexed by time. It is ideal for tracking changes over time, such as CPU load or memory usage.</w:t>
      </w:r>
    </w:p>
    <w:p w14:paraId="56F89AF9" w14:textId="77777777" w:rsidR="00A22647" w:rsidRDefault="00000000">
      <w:pPr>
        <w:pStyle w:val="ListBullet"/>
      </w:pPr>
      <w:r>
        <w:t>Q: Explain PromQL with an example.</w:t>
      </w:r>
    </w:p>
    <w:p w14:paraId="1A5E21FE" w14:textId="77777777" w:rsidR="00A22647" w:rsidRDefault="00000000">
      <w:r>
        <w:t>A: PromQL is Prometheus’s query language. Example: `node_cpu_seconds_total` – returns total CPU usage in seconds.</w:t>
      </w:r>
    </w:p>
    <w:p w14:paraId="284AD774" w14:textId="77777777" w:rsidR="00A22647" w:rsidRDefault="00000000">
      <w:pPr>
        <w:pStyle w:val="ListBullet"/>
      </w:pPr>
      <w:r>
        <w:t>Q: What is the role of exporters in Prometheus?</w:t>
      </w:r>
    </w:p>
    <w:p w14:paraId="5A38503C" w14:textId="77777777" w:rsidR="00A22647" w:rsidRDefault="00000000">
      <w:r>
        <w:t>A: Exporters expose system/application metrics in a format Prometheus can scrape. E.g., Node Exporter exposes system-level metrics.</w:t>
      </w:r>
    </w:p>
    <w:p w14:paraId="3D6AF87F" w14:textId="77777777" w:rsidR="00A22647" w:rsidRDefault="00000000">
      <w:pPr>
        <w:pStyle w:val="ListBullet"/>
      </w:pPr>
      <w:r>
        <w:t>Q: How do you configure a new target in Prometheus?</w:t>
      </w:r>
    </w:p>
    <w:p w14:paraId="4BCBECCA" w14:textId="77777777" w:rsidR="00A22647" w:rsidRDefault="00000000">
      <w:r>
        <w:lastRenderedPageBreak/>
        <w:t>A: In the `prometheus.yml` file under `scrape_configs`, you define a `job_name` and list of `targets` with their host and port.</w:t>
      </w:r>
    </w:p>
    <w:p w14:paraId="6947D440" w14:textId="77777777" w:rsidR="00A22647" w:rsidRPr="00391343" w:rsidRDefault="00000000">
      <w:pPr>
        <w:pStyle w:val="Heading1"/>
        <w:rPr>
          <w:color w:val="000000" w:themeColor="text1"/>
        </w:rPr>
      </w:pPr>
      <w:r w:rsidRPr="00391343">
        <w:rPr>
          <w:color w:val="000000" w:themeColor="text1"/>
        </w:rPr>
        <w:t>References:</w:t>
      </w:r>
    </w:p>
    <w:p w14:paraId="03A69769" w14:textId="77777777" w:rsidR="00A22647" w:rsidRDefault="00000000">
      <w:r>
        <w:t>https://prometheus.io</w:t>
      </w:r>
    </w:p>
    <w:p w14:paraId="290B49CC" w14:textId="77777777" w:rsidR="00A22647" w:rsidRDefault="00000000">
      <w:r>
        <w:t>https://grafana.com</w:t>
      </w:r>
    </w:p>
    <w:p w14:paraId="311AE8DB" w14:textId="77777777" w:rsidR="00A22647" w:rsidRDefault="00000000">
      <w:r>
        <w:t>Prometheus Official Documentation</w:t>
      </w:r>
    </w:p>
    <w:sectPr w:rsidR="00A226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599623">
    <w:abstractNumId w:val="8"/>
  </w:num>
  <w:num w:numId="2" w16cid:durableId="1949854639">
    <w:abstractNumId w:val="6"/>
  </w:num>
  <w:num w:numId="3" w16cid:durableId="1963532186">
    <w:abstractNumId w:val="5"/>
  </w:num>
  <w:num w:numId="4" w16cid:durableId="1309167040">
    <w:abstractNumId w:val="4"/>
  </w:num>
  <w:num w:numId="5" w16cid:durableId="1531339551">
    <w:abstractNumId w:val="7"/>
  </w:num>
  <w:num w:numId="6" w16cid:durableId="1320575910">
    <w:abstractNumId w:val="3"/>
  </w:num>
  <w:num w:numId="7" w16cid:durableId="66927983">
    <w:abstractNumId w:val="2"/>
  </w:num>
  <w:num w:numId="8" w16cid:durableId="1854609097">
    <w:abstractNumId w:val="1"/>
  </w:num>
  <w:num w:numId="9" w16cid:durableId="26103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1343"/>
    <w:rsid w:val="008B6013"/>
    <w:rsid w:val="00A22647"/>
    <w:rsid w:val="00AA1D8D"/>
    <w:rsid w:val="00B47730"/>
    <w:rsid w:val="00CB0664"/>
    <w:rsid w:val="00DE0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8F285"/>
  <w14:defaultImageDpi w14:val="300"/>
  <w15:docId w15:val="{FD7F24A3-EF03-4107-ABA8-E754CF1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Shagufta Aftab</cp:lastModifiedBy>
  <cp:revision>2</cp:revision>
  <dcterms:created xsi:type="dcterms:W3CDTF">2025-04-08T08:46:00Z</dcterms:created>
  <dcterms:modified xsi:type="dcterms:W3CDTF">2025-04-08T08:46:00Z</dcterms:modified>
  <cp:category/>
</cp:coreProperties>
</file>