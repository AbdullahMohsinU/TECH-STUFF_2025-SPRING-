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BCC7" w14:textId="77777777" w:rsidR="001974BA" w:rsidRPr="008529D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Objective:</w:t>
      </w:r>
    </w:p>
    <w:p w14:paraId="1F47CCAD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To understand the concepts of software maintenance and apply patching strategies using different platforms. The lab focuses on identifying outdated software, applying patches, and verifying updates.</w:t>
      </w:r>
    </w:p>
    <w:p w14:paraId="2083CD09" w14:textId="77777777" w:rsidR="001974BA" w:rsidRPr="008529D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Tools and Software Used:</w:t>
      </w:r>
    </w:p>
    <w:p w14:paraId="7B5D90FB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Windows 10 and Ubuntu 22.04</w:t>
      </w:r>
    </w:p>
    <w:p w14:paraId="4F8FEEA9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Terminal / Command Prompt / Windows Update GUI</w:t>
      </w:r>
    </w:p>
    <w:p w14:paraId="5FC39E70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Package managers: apt (Ubuntu), Windows Update</w:t>
      </w:r>
    </w:p>
    <w:p w14:paraId="6EA20EBE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Internet connection</w:t>
      </w:r>
    </w:p>
    <w:p w14:paraId="5A1C89FB" w14:textId="77777777" w:rsidR="001974BA" w:rsidRPr="008529D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Lab Tasks &amp; Results</w:t>
      </w:r>
    </w:p>
    <w:p w14:paraId="13E63EDF" w14:textId="77777777" w:rsidR="001974BA" w:rsidRPr="008529D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Task 1: Identify Outdated Software</w:t>
      </w:r>
    </w:p>
    <w:p w14:paraId="0306BEF1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Linux Command:</w:t>
      </w:r>
    </w:p>
    <w:p w14:paraId="34D7D36E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sudo apt list --upgradable</w:t>
      </w:r>
    </w:p>
    <w:p w14:paraId="56D6FF6C" w14:textId="2801D356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 xml:space="preserve"> Output displayed a list of packages ready for upgrade (e.g., firefox, libssl, etc.).</w:t>
      </w:r>
    </w:p>
    <w:p w14:paraId="1111C8A0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Windows:</w:t>
      </w:r>
    </w:p>
    <w:p w14:paraId="724A554C" w14:textId="72A7E294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Opened 'Settings &gt; Windows Update' and clicked 'Check for updates'. Several updates were listed.</w:t>
      </w:r>
    </w:p>
    <w:p w14:paraId="28B74723" w14:textId="77777777" w:rsidR="001974BA" w:rsidRPr="008529D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Task 2: Apply Security Updates</w:t>
      </w:r>
    </w:p>
    <w:p w14:paraId="1A30CD61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Linux Command:</w:t>
      </w:r>
    </w:p>
    <w:p w14:paraId="5D43B689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sudo apt update &amp;&amp; sudo apt upgrade -y</w:t>
      </w:r>
    </w:p>
    <w:p w14:paraId="09BE9DBC" w14:textId="2DAC2E0B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 xml:space="preserve"> Packages updated successfully.</w:t>
      </w:r>
    </w:p>
    <w:p w14:paraId="70B5E15A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Windows:</w:t>
      </w:r>
    </w:p>
    <w:p w14:paraId="0C933269" w14:textId="621AE84B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Clicked on 'Download and install' for updates. Restarted the system after installation.</w:t>
      </w:r>
    </w:p>
    <w:p w14:paraId="06018B3D" w14:textId="77777777" w:rsidR="001974BA" w:rsidRPr="008529D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Task 3: Automate Patching (Linux)</w:t>
      </w:r>
    </w:p>
    <w:p w14:paraId="04475345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Commands:</w:t>
      </w:r>
    </w:p>
    <w:p w14:paraId="3F5222B5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sudo apt install unattended-upgrades</w:t>
      </w:r>
      <w:r w:rsidRPr="008529D4">
        <w:rPr>
          <w:rFonts w:ascii="Times New Roman" w:hAnsi="Times New Roman" w:cs="Times New Roman"/>
          <w:sz w:val="24"/>
          <w:szCs w:val="24"/>
        </w:rPr>
        <w:br/>
        <w:t>sudo dpkg-reconfigure --priority=low unattended-upgrades</w:t>
      </w:r>
    </w:p>
    <w:p w14:paraId="4D0A4CC6" w14:textId="3D4E672E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 xml:space="preserve"> Auto updates configured successfully.</w:t>
      </w:r>
    </w:p>
    <w:p w14:paraId="1F302BA9" w14:textId="77777777" w:rsidR="001974BA" w:rsidRPr="008529D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lastRenderedPageBreak/>
        <w:t>Task 4: Validate Installed Updates</w:t>
      </w:r>
    </w:p>
    <w:p w14:paraId="1607C32C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Linux:</w:t>
      </w:r>
    </w:p>
    <w:p w14:paraId="42D71B1E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Command used: apt list --installed | grep openssl</w:t>
      </w:r>
    </w:p>
    <w:p w14:paraId="51382736" w14:textId="03D912B3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 xml:space="preserve"> Verified openssl package updated to the latest version.</w:t>
      </w:r>
    </w:p>
    <w:p w14:paraId="7245303C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Windows:</w:t>
      </w:r>
    </w:p>
    <w:p w14:paraId="63586408" w14:textId="39AF1F5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 xml:space="preserve"> Used 'winver' and 'systeminfo' to confirm updated OS build.</w:t>
      </w:r>
    </w:p>
    <w:p w14:paraId="51027905" w14:textId="77777777" w:rsidR="001974BA" w:rsidRPr="008529D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Expected Outcomes Achieved</w:t>
      </w:r>
    </w:p>
    <w:p w14:paraId="66E9A728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Understood corrective, adaptive, perfective, and preventive maintenance</w:t>
      </w:r>
    </w:p>
    <w:p w14:paraId="2CBE8A6A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Performed manual and automatic patching</w:t>
      </w:r>
    </w:p>
    <w:p w14:paraId="24D0D907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• Verified software updates using both GUI and CLI tools</w:t>
      </w:r>
    </w:p>
    <w:p w14:paraId="7B22B72F" w14:textId="77777777" w:rsidR="001974BA" w:rsidRPr="008529D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529D4">
        <w:rPr>
          <w:rFonts w:ascii="Times New Roman" w:hAnsi="Times New Roman" w:cs="Times New Roman"/>
          <w:color w:val="auto"/>
          <w:sz w:val="24"/>
          <w:szCs w:val="24"/>
        </w:rPr>
        <w:t>Assessment Questions &amp; Answers</w:t>
      </w:r>
    </w:p>
    <w:p w14:paraId="7DDA7783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1. What are the four types of software maintenance?</w:t>
      </w:r>
      <w:r w:rsidRPr="008529D4">
        <w:rPr>
          <w:rFonts w:ascii="Times New Roman" w:hAnsi="Times New Roman" w:cs="Times New Roman"/>
          <w:sz w:val="24"/>
          <w:szCs w:val="24"/>
        </w:rPr>
        <w:br/>
      </w:r>
      <w:r w:rsidRPr="008529D4">
        <w:rPr>
          <w:rFonts w:ascii="Segoe UI Symbol" w:hAnsi="Segoe UI Symbol" w:cs="Segoe UI Symbol"/>
          <w:sz w:val="24"/>
          <w:szCs w:val="24"/>
        </w:rPr>
        <w:t>➤</w:t>
      </w:r>
      <w:r w:rsidRPr="008529D4">
        <w:rPr>
          <w:rFonts w:ascii="Times New Roman" w:hAnsi="Times New Roman" w:cs="Times New Roman"/>
          <w:sz w:val="24"/>
          <w:szCs w:val="24"/>
        </w:rPr>
        <w:t xml:space="preserve"> Corrective, Adaptive, Perfective, Preventive</w:t>
      </w:r>
    </w:p>
    <w:p w14:paraId="4127DD18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2. Why is it important to test patches before deployment?</w:t>
      </w:r>
      <w:r w:rsidRPr="008529D4">
        <w:rPr>
          <w:rFonts w:ascii="Times New Roman" w:hAnsi="Times New Roman" w:cs="Times New Roman"/>
          <w:sz w:val="24"/>
          <w:szCs w:val="24"/>
        </w:rPr>
        <w:br/>
      </w:r>
      <w:r w:rsidRPr="008529D4">
        <w:rPr>
          <w:rFonts w:ascii="Segoe UI Symbol" w:hAnsi="Segoe UI Symbol" w:cs="Segoe UI Symbol"/>
          <w:sz w:val="24"/>
          <w:szCs w:val="24"/>
        </w:rPr>
        <w:t>➤</w:t>
      </w:r>
      <w:r w:rsidRPr="008529D4">
        <w:rPr>
          <w:rFonts w:ascii="Times New Roman" w:hAnsi="Times New Roman" w:cs="Times New Roman"/>
          <w:sz w:val="24"/>
          <w:szCs w:val="24"/>
        </w:rPr>
        <w:t xml:space="preserve"> To ensure the patch doesn’t break functionality or cause instability.</w:t>
      </w:r>
    </w:p>
    <w:p w14:paraId="3159A8FA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3. Name two tools used for automated patching.</w:t>
      </w:r>
      <w:r w:rsidRPr="008529D4">
        <w:rPr>
          <w:rFonts w:ascii="Times New Roman" w:hAnsi="Times New Roman" w:cs="Times New Roman"/>
          <w:sz w:val="24"/>
          <w:szCs w:val="24"/>
        </w:rPr>
        <w:br/>
      </w:r>
      <w:r w:rsidRPr="008529D4">
        <w:rPr>
          <w:rFonts w:ascii="Segoe UI Symbol" w:hAnsi="Segoe UI Symbol" w:cs="Segoe UI Symbol"/>
          <w:sz w:val="24"/>
          <w:szCs w:val="24"/>
        </w:rPr>
        <w:t>➤</w:t>
      </w:r>
      <w:r w:rsidRPr="008529D4">
        <w:rPr>
          <w:rFonts w:ascii="Times New Roman" w:hAnsi="Times New Roman" w:cs="Times New Roman"/>
          <w:sz w:val="24"/>
          <w:szCs w:val="24"/>
        </w:rPr>
        <w:t xml:space="preserve"> unattended-upgrades (Linux), Windows Update</w:t>
      </w:r>
    </w:p>
    <w:p w14:paraId="57B44EB1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4. How do you verify updates were installed successfully on Linux?</w:t>
      </w:r>
      <w:r w:rsidRPr="008529D4">
        <w:rPr>
          <w:rFonts w:ascii="Times New Roman" w:hAnsi="Times New Roman" w:cs="Times New Roman"/>
          <w:sz w:val="24"/>
          <w:szCs w:val="24"/>
        </w:rPr>
        <w:br/>
      </w:r>
      <w:r w:rsidRPr="008529D4">
        <w:rPr>
          <w:rFonts w:ascii="Segoe UI Symbol" w:hAnsi="Segoe UI Symbol" w:cs="Segoe UI Symbol"/>
          <w:sz w:val="24"/>
          <w:szCs w:val="24"/>
        </w:rPr>
        <w:t>➤</w:t>
      </w:r>
      <w:r w:rsidRPr="008529D4">
        <w:rPr>
          <w:rFonts w:ascii="Times New Roman" w:hAnsi="Times New Roman" w:cs="Times New Roman"/>
          <w:sz w:val="24"/>
          <w:szCs w:val="24"/>
        </w:rPr>
        <w:t xml:space="preserve"> Using apt list --installed or checking system logs (/var/log/apt/).</w:t>
      </w:r>
    </w:p>
    <w:p w14:paraId="3B3BCE44" w14:textId="77777777" w:rsidR="001974BA" w:rsidRPr="008529D4" w:rsidRDefault="00000000">
      <w:pPr>
        <w:rPr>
          <w:rFonts w:ascii="Times New Roman" w:hAnsi="Times New Roman" w:cs="Times New Roman"/>
          <w:sz w:val="24"/>
          <w:szCs w:val="24"/>
        </w:rPr>
      </w:pPr>
      <w:r w:rsidRPr="008529D4">
        <w:rPr>
          <w:rFonts w:ascii="Times New Roman" w:hAnsi="Times New Roman" w:cs="Times New Roman"/>
          <w:sz w:val="24"/>
          <w:szCs w:val="24"/>
        </w:rPr>
        <w:t>5. What are the risks of not applying security patches?</w:t>
      </w:r>
      <w:r w:rsidRPr="008529D4">
        <w:rPr>
          <w:rFonts w:ascii="Times New Roman" w:hAnsi="Times New Roman" w:cs="Times New Roman"/>
          <w:sz w:val="24"/>
          <w:szCs w:val="24"/>
        </w:rPr>
        <w:br/>
      </w:r>
      <w:r w:rsidRPr="008529D4">
        <w:rPr>
          <w:rFonts w:ascii="Segoe UI Symbol" w:hAnsi="Segoe UI Symbol" w:cs="Segoe UI Symbol"/>
          <w:sz w:val="24"/>
          <w:szCs w:val="24"/>
        </w:rPr>
        <w:t>➤</w:t>
      </w:r>
      <w:r w:rsidRPr="008529D4">
        <w:rPr>
          <w:rFonts w:ascii="Times New Roman" w:hAnsi="Times New Roman" w:cs="Times New Roman"/>
          <w:sz w:val="24"/>
          <w:szCs w:val="24"/>
        </w:rPr>
        <w:t xml:space="preserve"> Exposure to vulnerabilities, malware, and data breaches.</w:t>
      </w:r>
    </w:p>
    <w:p w14:paraId="5C4542D0" w14:textId="0E521CEF" w:rsidR="001974BA" w:rsidRPr="008529D4" w:rsidRDefault="001974BA">
      <w:pPr>
        <w:rPr>
          <w:rFonts w:ascii="Times New Roman" w:hAnsi="Times New Roman" w:cs="Times New Roman"/>
          <w:sz w:val="24"/>
          <w:szCs w:val="24"/>
        </w:rPr>
      </w:pPr>
    </w:p>
    <w:sectPr w:rsidR="001974BA" w:rsidRPr="008529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245376">
    <w:abstractNumId w:val="8"/>
  </w:num>
  <w:num w:numId="2" w16cid:durableId="80562556">
    <w:abstractNumId w:val="6"/>
  </w:num>
  <w:num w:numId="3" w16cid:durableId="1667246261">
    <w:abstractNumId w:val="5"/>
  </w:num>
  <w:num w:numId="4" w16cid:durableId="2102722892">
    <w:abstractNumId w:val="4"/>
  </w:num>
  <w:num w:numId="5" w16cid:durableId="93669136">
    <w:abstractNumId w:val="7"/>
  </w:num>
  <w:num w:numId="6" w16cid:durableId="593635587">
    <w:abstractNumId w:val="3"/>
  </w:num>
  <w:num w:numId="7" w16cid:durableId="1546411478">
    <w:abstractNumId w:val="2"/>
  </w:num>
  <w:num w:numId="8" w16cid:durableId="483544544">
    <w:abstractNumId w:val="1"/>
  </w:num>
  <w:num w:numId="9" w16cid:durableId="5080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74BA"/>
    <w:rsid w:val="0029639D"/>
    <w:rsid w:val="00326F90"/>
    <w:rsid w:val="008529D4"/>
    <w:rsid w:val="00A139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90BF3"/>
  <w14:defaultImageDpi w14:val="300"/>
  <w15:docId w15:val="{F3A004AF-E58C-4875-8E1D-9FFF7A3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Shagufta Aftab</cp:lastModifiedBy>
  <cp:revision>2</cp:revision>
  <dcterms:created xsi:type="dcterms:W3CDTF">2025-05-13T07:08:00Z</dcterms:created>
  <dcterms:modified xsi:type="dcterms:W3CDTF">2025-05-13T07:08:00Z</dcterms:modified>
  <cp:category/>
</cp:coreProperties>
</file>